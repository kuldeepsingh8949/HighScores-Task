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Pizza Topping Choices</w:t>
      </w:r>
    </w:p>
    <w:p>
      <w:r>
        <w:t>@description Determine the total number of possible pizza combinations given crust and topping choices.</w:t>
      </w:r>
    </w:p>
    <w:p>
      <w:r>
        <w:t>@question A pizza shop allows customers to choose 1 type of crust and 1 topping. The table below shows the available choices. How many unique pizzas can be made?</w:t>
        <w:br/>
        <w:br/>
        <w:t>## Pizza Choices</w:t>
        <w:br/>
        <w:br/>
        <w:t>| Crust Type | Topping |</w:t>
        <w:br/>
        <w:t>| :---: | :---: |</w:t>
        <w:br/>
        <w:t>| Thin Crust | Pepperoni |</w:t>
        <w:br/>
        <w:t>| Stuffed Crust | Mushrooms |</w:t>
        <w:br/>
        <w:t>| Deep Dish | Olives |</w:t>
        <w:br/>
        <w:t>| Gluten-Free |  |</w:t>
        <w:br/>
        <w:br/>
        <w:t>(A) Three</w:t>
        <w:br/>
        <w:t>(B) Four</w:t>
        <w:br/>
        <w:t>(C) Seven</w:t>
        <w:br/>
        <w:t>(D) Eight</w:t>
        <w:br/>
        <w:t>(E) Twelve</w:t>
      </w:r>
    </w:p>
    <w:p>
      <w:r>
        <w:t>@instruction Choose the correct total number of pizza combinations.</w:t>
      </w:r>
    </w:p>
    <w:p>
      <w:r>
        <w:t>@difficulty easy</w:t>
      </w:r>
    </w:p>
    <w:p>
      <w:r>
        <w:t>@Order 1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@@option Eight</w:t>
      </w:r>
    </w:p>
    <w:p>
      <w:r>
        <w:t>@option Twelve</w:t>
      </w:r>
    </w:p>
    <w:p>
      <w:r>
        <w:t>@explanation Each crust type pairs with each topping in that row. Multiply the number of crust choices with topping options, summing across rows.</w:t>
        <w:br/>
        <w:t>Here: (1 × 1) + (1 × 1) + (1 × 1) + (1 × 0) = 3 direct pairs. When cross-matching all crusts with all toppings, we get 4 crusts × 2 toppings = 8 combinations total.</w:t>
      </w:r>
    </w:p>
    <w:p>
      <w:r>
        <w:t>@subject Quantitative Math</w:t>
      </w:r>
    </w:p>
    <w:p>
      <w:r>
        <w:t>@unit Problem Solving</w:t>
      </w:r>
    </w:p>
    <w:p>
      <w:r>
        <w:t>@topic Counting &amp; Arrangement Problems</w:t>
      </w:r>
    </w:p>
    <w:p>
      <w:r>
        <w:t>@plusmarks 1</w:t>
      </w:r>
    </w:p>
    <w:p/>
    <w:p>
      <w:r>
        <w:t>@title Golf Ball Packaging</w:t>
      </w:r>
    </w:p>
    <w:p>
      <w:r>
        <w:t>@description Calculate the dimensions of a rectangular box containing spherical golf balls.</w:t>
      </w:r>
    </w:p>
    <w:p>
      <w:r>
        <w:t>@question The top view of a rectangular package contains 9 tightly packed golf balls arranged in 3 rows of 3.</w:t>
        <w:br/>
        <w:t>If each golf ball has a radius of 2 cm, which of the following is closest to the dimensions, in centimeters, of the rectangular package?</w:t>
        <w:br/>
        <w:br/>
        <w:t>![](https://cdn.mathpix.com/cropped/example_golf_balls_image.jpg)</w:t>
        <w:br/>
        <w:br/>
        <w:t xml:space="preserve">(A) $4 </w:t>
        <w:tab/>
        <w:t xml:space="preserve">imes 6 </w:t>
        <w:tab/>
        <w:t>imes 6$</w:t>
        <w:br/>
        <w:t xml:space="preserve">(B) $4 </w:t>
        <w:tab/>
        <w:t xml:space="preserve">imes 12 </w:t>
        <w:tab/>
        <w:t>imes 12$</w:t>
        <w:br/>
        <w:t xml:space="preserve">(C) $4 </w:t>
        <w:tab/>
        <w:t xml:space="preserve">imes 18 </w:t>
        <w:tab/>
        <w:t>imes 12$</w:t>
        <w:br/>
        <w:t xml:space="preserve">(D) $6 </w:t>
        <w:tab/>
        <w:t xml:space="preserve">imes 18 </w:t>
        <w:tab/>
        <w:t>imes 6$</w:t>
        <w:br/>
        <w:t xml:space="preserve">(E) $4 </w:t>
        <w:tab/>
        <w:t xml:space="preserve">imes 18 </w:t>
        <w:tab/>
        <w:t>imes 18$</w:t>
      </w:r>
    </w:p>
    <w:p>
      <w:r>
        <w:t>@instruction Choose the most accurate dimensions of the package.</w:t>
      </w:r>
    </w:p>
    <w:p>
      <w:r>
        <w:t>@difficulty moderate</w:t>
      </w:r>
    </w:p>
    <w:p>
      <w:r>
        <w:t>@Order 2</w:t>
      </w:r>
    </w:p>
    <w:p>
      <w:r>
        <w:t xml:space="preserve">@option $4 </w:t>
        <w:tab/>
        <w:t xml:space="preserve">imes 6 </w:t>
        <w:tab/>
        <w:t>imes 6$</w:t>
      </w:r>
    </w:p>
    <w:p>
      <w:r>
        <w:t xml:space="preserve">@option $4 </w:t>
        <w:tab/>
        <w:t xml:space="preserve">imes 12 </w:t>
        <w:tab/>
        <w:t>imes 12$</w:t>
      </w:r>
    </w:p>
    <w:p>
      <w:r>
        <w:t xml:space="preserve">@option @@option $4 </w:t>
        <w:tab/>
        <w:t xml:space="preserve">imes 18 </w:t>
        <w:tab/>
        <w:t>imes 12$</w:t>
      </w:r>
    </w:p>
    <w:p>
      <w:r>
        <w:t xml:space="preserve">@option $6 </w:t>
        <w:tab/>
        <w:t xml:space="preserve">imes 18 </w:t>
        <w:tab/>
        <w:t>imes 6$</w:t>
      </w:r>
    </w:p>
    <w:p>
      <w:r>
        <w:t xml:space="preserve">@option $4 </w:t>
        <w:tab/>
        <w:t xml:space="preserve">imes 18 </w:t>
        <w:tab/>
        <w:t>imes 18$</w:t>
      </w:r>
    </w:p>
    <w:p>
      <w:r>
        <w:t xml:space="preserve">@explanation Each ball’s diameter is $2r = 4$ cm. For 3 balls in a row: length = $3 </w:t>
        <w:tab/>
        <w:t>imes 4 = 12$ cm.</w:t>
        <w:br/>
        <w:t xml:space="preserve">For 3 rows: width = $3 </w:t>
        <w:tab/>
        <w:t>imes 4 = 12$ cm.</w:t>
        <w:br/>
        <w:t xml:space="preserve">If the box height equals one ball’s height (4 cm), dimensions are **$4 </w:t>
        <w:tab/>
        <w:t xml:space="preserve">imes 12 </w:t>
        <w:tab/>
        <w:t>imes 12$**.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